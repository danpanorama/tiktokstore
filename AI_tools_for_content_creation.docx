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כלים מבוססי AI ליצירת תוכן קליל ומהיר</w:t>
      </w:r>
    </w:p>
    <w:p>
      <w:pPr>
        <w:pStyle w:val="Heading2"/>
      </w:pPr>
      <w:r>
        <w:t>1. AI לכתיבת טקסט ותסריטים</w:t>
      </w:r>
    </w:p>
    <w:p>
      <w:r>
        <w:t>- ChatGPT (כמו שאני)</w:t>
        <w:br/>
        <w:t xml:space="preserve">  יכול לכתוב סיפורים, רעיונות לסרטונים, בדיחות, תסריטים קצרים ועוד.</w:t>
        <w:br/>
        <w:t>- Jasper.ai</w:t>
        <w:br/>
        <w:t xml:space="preserve">  כלי לכתיבת תוכן שיווקי, פוסטים, טקסטים לסרטונים ועוד.</w:t>
        <w:br/>
        <w:t>- Writesonic</w:t>
        <w:br/>
        <w:t xml:space="preserve">  ליצירת תוכן שיווקי, רעיונות וכתיבה כללית.</w:t>
        <w:br/>
        <w:t>- Sudowrite</w:t>
        <w:br/>
        <w:t xml:space="preserve">  בעיקר לכתיבת סיפורים ויצירתיות.</w:t>
      </w:r>
    </w:p>
    <w:p>
      <w:pPr>
        <w:pStyle w:val="Heading2"/>
      </w:pPr>
      <w:r>
        <w:t>2. AI ליצירת תמונות</w:t>
      </w:r>
    </w:p>
    <w:p>
      <w:r>
        <w:t>- DALL·E 2 / DALL·E 3 (OpenAI)</w:t>
        <w:br/>
        <w:t xml:space="preserve">  יוצר תמונות מאפס על פי תיאור טקסט.</w:t>
        <w:br/>
        <w:t>- Midjourney</w:t>
        <w:br/>
        <w:t xml:space="preserve">  כלי חזק ליצירת תמונות אמנותיות, דמויות, סצנות ועוד.</w:t>
        <w:br/>
        <w:t>- Stable Diffusion</w:t>
        <w:br/>
        <w:t xml:space="preserve">  כלי חינמי יחסית ליצירת תמונות מטקסט.</w:t>
        <w:br/>
        <w:t>- Canva עם AI</w:t>
        <w:br/>
        <w:t xml:space="preserve">  מאפשר יצירת תמונות ועיצובים גרפיים חכמים.</w:t>
      </w:r>
    </w:p>
    <w:p>
      <w:pPr>
        <w:pStyle w:val="Heading2"/>
      </w:pPr>
      <w:r>
        <w:t>3. AI ליצירת וידאו</w:t>
      </w:r>
    </w:p>
    <w:p>
      <w:r>
        <w:t>- Pictory.ai</w:t>
        <w:br/>
        <w:t xml:space="preserve">  ממיר טקסט לווידאו עם ויז’ואלים, קטעי וידאו וכתוביות.</w:t>
        <w:br/>
        <w:t>- Synthesia.io</w:t>
        <w:br/>
        <w:t xml:space="preserve">  יוצר וידאו עם דמויות וירטואליות שמדברות לפי הטקסט שלך.</w:t>
        <w:br/>
        <w:t>- Lumen5</w:t>
        <w:br/>
        <w:t xml:space="preserve">  ממיר מאמרים וטקסט לסרטונים קצרים.</w:t>
        <w:br/>
        <w:t>- Runway ML</w:t>
        <w:br/>
        <w:t xml:space="preserve">  כלי מתקדם לעריכת וידאו עם AI.</w:t>
      </w:r>
    </w:p>
    <w:p>
      <w:pPr>
        <w:pStyle w:val="Heading2"/>
      </w:pPr>
      <w:r>
        <w:t>4. AI לעריכת וידאו ותמונה</w:t>
      </w:r>
    </w:p>
    <w:p>
      <w:r>
        <w:t>- Adobe Photoshop עם AI (Neural Filters)</w:t>
        <w:br/>
        <w:t xml:space="preserve">  עריכה חכמה לתמונות.</w:t>
        <w:br/>
        <w:t>- CapCut</w:t>
        <w:br/>
        <w:t xml:space="preserve">  אפליקציה חינמית לעריכת וידאו עם פילטרים ואפקטים, פופולרית בטיקטוק.</w:t>
        <w:br/>
        <w:t>- Descript</w:t>
        <w:br/>
        <w:t xml:space="preserve">  תוכנה לעריכת וידאו וטקסט בו זמנית.</w:t>
        <w:br/>
        <w:t>- Remove.bg</w:t>
        <w:br/>
        <w:t xml:space="preserve">  הסרת רקעים מתמונות באמצעות AI.</w:t>
      </w:r>
    </w:p>
    <w:p>
      <w:pPr>
        <w:pStyle w:val="Heading2"/>
      </w:pPr>
      <w:r>
        <w:t>5. AI ליצירת מוזיקה וצלילים</w:t>
      </w:r>
    </w:p>
    <w:p>
      <w:r>
        <w:t>- AIVA</w:t>
        <w:br/>
        <w:t xml:space="preserve">  יצירת מוזיקה מקורית לפי סגנון.</w:t>
        <w:br/>
        <w:t>- Boomy</w:t>
        <w:br/>
        <w:t xml:space="preserve">  יצירת שירים במהירות על פי טעמים.</w:t>
        <w:br/>
        <w:t>- Soundraw.io</w:t>
        <w:br/>
        <w:t xml:space="preserve">  יצירת פסי קול ווידאו מותאמים.</w:t>
      </w:r>
    </w:p>
    <w:p>
      <w:pPr>
        <w:pStyle w:val="Heading2"/>
      </w:pPr>
      <w:r>
        <w:t>6. כלים משלימים וחשובים</w:t>
      </w:r>
    </w:p>
    <w:p>
      <w:r>
        <w:t>- Hootsuite / Buffer</w:t>
        <w:br/>
        <w:t xml:space="preserve">  ניהול פרסום ולוח זמנים לפרסום תכנים ברשתות חברתיות.</w:t>
        <w:br/>
        <w:t>- ChatGPT API / Zapier</w:t>
        <w:br/>
        <w:t xml:space="preserve">  אוטומציה של תהליכים בין כלים שונים.</w:t>
      </w:r>
    </w:p>
    <w:p>
      <w:pPr>
        <w:pStyle w:val="Heading2"/>
      </w:pPr>
      <w:r>
        <w:t>המלצות להתחלה</w:t>
      </w:r>
    </w:p>
    <w:p>
      <w:r>
        <w:t>1. תבחר כמה כלים שמתאימים לסוג התוכן שלך (למשל: ChatGPT לכתיבה + Midjourney לתמונות + CapCut לעריכת וידאו).</w:t>
        <w:br/>
        <w:t>2. תתחיל ליצור תוכן פשוט עם עזרה של ה-AI.</w:t>
        <w:br/>
        <w:t>3. תנסה להתנסות בהרבה כלים עד שתמצא את השילוב שהכי קל ומהנה לך.</w:t>
        <w:br/>
        <w:t>4. תשלב תוכן ממוחשב עם סרטונים אמיתיים שלך או של חברים.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