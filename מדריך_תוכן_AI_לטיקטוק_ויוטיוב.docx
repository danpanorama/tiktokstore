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מדריך ליצירת דמות AI לתוכן ביוטיוב וטיקטוק</w:t>
      </w:r>
    </w:p>
    <w:p>
      <w:pPr>
        <w:pStyle w:val="Heading2"/>
      </w:pPr>
      <w:r>
        <w:t>🔶 שלב 1: יצירת דמות 3D עם AI</w:t>
      </w:r>
    </w:p>
    <w:p>
      <w:r>
        <w:br/>
        <w:t>כלים מומלצים:</w:t>
        <w:br/>
        <w:t>1. Ready Player Me – יצירת דמות תלת־ממדית עם אפשרויות לבוש ועיצוב חינמיות. (https://readyplayer.me/)</w:t>
        <w:br/>
        <w:t>2. In3D – סריקת פנים מהסמארטפון ויצירת דמות 3D מוכנה לשימוש. (https://in3d.io/)</w:t>
        <w:br/>
        <w:t>3. Character.AI + Midjourney – יצירת אישיות + עיצוב פורטרט מגניב.</w:t>
        <w:br/>
        <w:t>4. MetaHuman (של Unreal Engine) – רמה מקצועית גבוהה עם אנימציית פנים.</w:t>
        <w:br/>
      </w:r>
    </w:p>
    <w:p>
      <w:pPr>
        <w:pStyle w:val="Heading2"/>
      </w:pPr>
      <w:r>
        <w:t>🔶 שלב 2: הפקת סרטון AI לדמות שלך</w:t>
      </w:r>
    </w:p>
    <w:p>
      <w:r>
        <w:br/>
        <w:t>כלים מומלצים:</w:t>
        <w:br/>
        <w:t>1. HeyGen – יצירת סרטון מדמות שמדברת את הטקסט שלך. תומך בעברית. (https://www.heygen.com/)</w:t>
        <w:br/>
        <w:t>2. Pika Labs – יצירת וידאו מונפש לפי תיאור טקסט. (https://pika.art/)</w:t>
        <w:br/>
        <w:t>3. Runway ML – עריכת וידאו ב-AI כולל הסרת רקע, תנועה, אפקטים. (https://runwayml.com/)</w:t>
        <w:br/>
        <w:t>4. D-ID – הפיכת תמונה לדמות מדברת. (https://www.d-id.com/)</w:t>
        <w:br/>
      </w:r>
    </w:p>
    <w:p>
      <w:pPr>
        <w:pStyle w:val="Heading2"/>
      </w:pPr>
      <w:r>
        <w:t>🔶 שלב 3: איך לפרסם כמו הגדולים</w:t>
      </w:r>
    </w:p>
    <w:p>
      <w:r>
        <w:br/>
        <w:t>כותרת מושכת:</w:t>
        <w:br/>
        <w:t>- דוגמאות: 🔥 "הדמות הזו עונה לך בעברית!" / 🤖 "יצרתי חיים מלאכותיים!"</w:t>
        <w:br/>
        <w:br/>
        <w:t>תיאור הסרטון:</w:t>
        <w:br/>
        <w:t>- פסקה תיאורית + לינקים + מילות מפתח.</w:t>
        <w:br/>
        <w:br/>
        <w:t>האשטגים לדוגמה:</w:t>
        <w:br/>
        <w:t>#AI #Avatar #3DCharacter #HeyGen #TikTokVtuber #VTuber #ArtificialIntelligence #HebrewAI #תוכןבינה #דמותתלתממד #יוטיובר</w:t>
        <w:br/>
        <w:br/>
        <w:t>תיוגים ביוטיוב:</w:t>
        <w:br/>
        <w:t>AI character, Hebrew VTuber, TikTok AI, VTuber Hebrew, virtual influencer</w:t>
        <w:br/>
      </w:r>
    </w:p>
    <w:p>
      <w:pPr>
        <w:pStyle w:val="Heading2"/>
      </w:pPr>
      <w:r>
        <w:t>🔶 שלב 4: פיצוץ הסרטון – הפצה חכמה 🚀</w:t>
      </w:r>
    </w:p>
    <w:p>
      <w:r>
        <w:br/>
        <w:t>שלבים:</w:t>
        <w:br/>
        <w:t>1. פרסום בטיקטוק תחילה – ליצירת באזז ראשוני.</w:t>
        <w:br/>
        <w:t>2. העלאה ל-YouTube Shorts עם אותם האשטגים.</w:t>
        <w:br/>
        <w:t>3. שיתוף בסטורי, אינסטגרם, קבוצות פייסבוק רלוונטיות.</w:t>
        <w:br/>
        <w:t>4. עקביות בפרסום – סרטון חדש כל יומיים לפחות.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